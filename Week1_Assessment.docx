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1EF82" w14:textId="77777777" w:rsidR="00DB3638" w:rsidRDefault="00000000">
      <w:pPr>
        <w:pStyle w:val="Heading1"/>
      </w:pPr>
      <w:r>
        <w:t>Week1 Assessment</w:t>
      </w:r>
    </w:p>
    <w:p w14:paraId="75FE3FAA" w14:textId="77777777" w:rsidR="00DB3638" w:rsidRDefault="00000000">
      <w:pPr>
        <w:pStyle w:val="Heading2"/>
      </w:pPr>
      <w:r>
        <w:t>1. What is ML</w:t>
      </w:r>
    </w:p>
    <w:p w14:paraId="35DD5D1C" w14:textId="77777777" w:rsidR="00DB3638" w:rsidRDefault="00000000">
      <w:r>
        <w:t>Machine Learning (ML) is a subset of Artificial Intelligence (AI) that provides systems the ability to automatically learn and improve from experience without being explicitly programmed. ML focuses on the development of algorithms that can access data and use it to learn for themselves.</w:t>
      </w:r>
    </w:p>
    <w:p w14:paraId="0849DADC" w14:textId="77777777" w:rsidR="00DB3638" w:rsidRDefault="00000000">
      <w:pPr>
        <w:pStyle w:val="Heading2"/>
      </w:pPr>
      <w:r>
        <w:t>2. What is Supervised ML Algorithm</w:t>
      </w:r>
    </w:p>
    <w:p w14:paraId="145DDBAD" w14:textId="77777777" w:rsidR="00DB3638" w:rsidRDefault="00000000">
      <w:r>
        <w:t>Supervised learning is a type of machine learning where the model is trained on a labeled dataset. This means that each training example is paired with an output label. The algorithm learns to map inputs to the correct output and is then able to predict the output for new, unseen inputs.</w:t>
      </w:r>
    </w:p>
    <w:p w14:paraId="6FC146B3" w14:textId="77777777" w:rsidR="00DB3638" w:rsidRDefault="00000000">
      <w:pPr>
        <w:pStyle w:val="Heading2"/>
      </w:pPr>
      <w:r>
        <w:t>3. What is Regression and Classification</w:t>
      </w:r>
    </w:p>
    <w:p w14:paraId="5C5C7F39" w14:textId="588248FD" w:rsidR="00DB3638" w:rsidRDefault="00000000">
      <w:r>
        <w:t>Regression and classification are two types of supervised learning problems:</w:t>
      </w:r>
      <w:r>
        <w:br/>
        <w:t>- Regression is used when the output variable is a real or continuous value, such as predicting prices.</w:t>
      </w:r>
      <w:r>
        <w:br/>
        <w:t>- Classification is used when the output variable is a category, such as spam or not spam, or different species of plants.</w:t>
      </w:r>
    </w:p>
    <w:sectPr w:rsidR="00DB36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6890782">
    <w:abstractNumId w:val="8"/>
  </w:num>
  <w:num w:numId="2" w16cid:durableId="1351495069">
    <w:abstractNumId w:val="6"/>
  </w:num>
  <w:num w:numId="3" w16cid:durableId="1450473152">
    <w:abstractNumId w:val="5"/>
  </w:num>
  <w:num w:numId="4" w16cid:durableId="1837107550">
    <w:abstractNumId w:val="4"/>
  </w:num>
  <w:num w:numId="5" w16cid:durableId="857236069">
    <w:abstractNumId w:val="7"/>
  </w:num>
  <w:num w:numId="6" w16cid:durableId="412551898">
    <w:abstractNumId w:val="3"/>
  </w:num>
  <w:num w:numId="7" w16cid:durableId="1172843009">
    <w:abstractNumId w:val="2"/>
  </w:num>
  <w:num w:numId="8" w16cid:durableId="487329344">
    <w:abstractNumId w:val="1"/>
  </w:num>
  <w:num w:numId="9" w16cid:durableId="1426074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9B3E9E"/>
    <w:rsid w:val="00AA1D8D"/>
    <w:rsid w:val="00B47730"/>
    <w:rsid w:val="00C34AC3"/>
    <w:rsid w:val="00CB0664"/>
    <w:rsid w:val="00DB36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CAF20A"/>
  <w14:defaultImageDpi w14:val="300"/>
  <w15:docId w15:val="{8AA9A837-D6C9-4BA8-87B8-F777B705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Arpit Mittal</cp:lastModifiedBy>
  <cp:revision>2</cp:revision>
  <dcterms:created xsi:type="dcterms:W3CDTF">2025-04-29T18:20:00Z</dcterms:created>
  <dcterms:modified xsi:type="dcterms:W3CDTF">2025-04-29T18:20:00Z</dcterms:modified>
  <cp:category/>
</cp:coreProperties>
</file>